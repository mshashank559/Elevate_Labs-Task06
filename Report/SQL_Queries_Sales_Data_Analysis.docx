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69105" w14:textId="77777777" w:rsidR="006B0A50" w:rsidRDefault="00000000">
      <w:pPr>
        <w:pStyle w:val="Title"/>
      </w:pPr>
      <w:r>
        <w:t>SQL Queries for Sales Data Analysis</w:t>
      </w:r>
    </w:p>
    <w:p w14:paraId="44B620D1" w14:textId="77777777" w:rsidR="006B0A50" w:rsidRDefault="00000000">
      <w:pPr>
        <w:pStyle w:val="Heading1"/>
      </w:pPr>
      <w:r>
        <w:t xml:space="preserve">1. Total </w:t>
      </w:r>
      <w:r w:rsidRPr="005B682B">
        <w:rPr>
          <w:rFonts w:cstheme="majorHAnsi"/>
        </w:rPr>
        <w:t>Revenue</w:t>
      </w:r>
      <w:r>
        <w:t xml:space="preserve"> and Order Volume per Month and Year</w:t>
      </w:r>
    </w:p>
    <w:p w14:paraId="1A15CE04" w14:textId="77777777" w:rsidR="006B0A50" w:rsidRPr="00A06BD0" w:rsidRDefault="00000000">
      <w:pPr>
        <w:rPr>
          <w:b/>
          <w:bCs/>
        </w:rPr>
      </w:pPr>
      <w:r w:rsidRPr="00A06BD0">
        <w:rPr>
          <w:b/>
          <w:bCs/>
        </w:rPr>
        <w:t xml:space="preserve">SELECT </w:t>
      </w:r>
      <w:r w:rsidRPr="00A06BD0">
        <w:rPr>
          <w:b/>
          <w:bCs/>
        </w:rPr>
        <w:br/>
        <w:t xml:space="preserve">    c10 AS Year,</w:t>
      </w:r>
      <w:r w:rsidRPr="00A06BD0">
        <w:rPr>
          <w:b/>
          <w:bCs/>
        </w:rPr>
        <w:br/>
        <w:t xml:space="preserve">    c9 AS Month,</w:t>
      </w:r>
      <w:r w:rsidRPr="00A06BD0">
        <w:rPr>
          <w:b/>
          <w:bCs/>
        </w:rPr>
        <w:br/>
        <w:t xml:space="preserve">    </w:t>
      </w:r>
      <w:proofErr w:type="gramStart"/>
      <w:r w:rsidRPr="00A06BD0">
        <w:rPr>
          <w:b/>
          <w:bCs/>
        </w:rPr>
        <w:t>SUM(CAST(</w:t>
      </w:r>
      <w:proofErr w:type="gramEnd"/>
      <w:r w:rsidRPr="00A06BD0">
        <w:rPr>
          <w:b/>
          <w:bCs/>
        </w:rPr>
        <w:t>c5 AS REAL)) AS Total_Revenue,</w:t>
      </w:r>
      <w:r w:rsidRPr="00A06BD0">
        <w:rPr>
          <w:b/>
          <w:bCs/>
        </w:rPr>
        <w:br/>
        <w:t xml:space="preserve">    </w:t>
      </w:r>
      <w:proofErr w:type="gramStart"/>
      <w:r w:rsidRPr="00A06BD0">
        <w:rPr>
          <w:b/>
          <w:bCs/>
        </w:rPr>
        <w:t>COUNT(</w:t>
      </w:r>
      <w:proofErr w:type="gramEnd"/>
      <w:r w:rsidRPr="00A06BD0">
        <w:rPr>
          <w:b/>
          <w:bCs/>
        </w:rPr>
        <w:t>DISTINCT c1) AS Order_Volume</w:t>
      </w:r>
      <w:r w:rsidRPr="00A06BD0">
        <w:rPr>
          <w:b/>
          <w:bCs/>
        </w:rPr>
        <w:br/>
        <w:t>FROM sales_data_sample</w:t>
      </w:r>
      <w:r w:rsidRPr="00A06BD0">
        <w:rPr>
          <w:b/>
          <w:bCs/>
        </w:rPr>
        <w:br/>
        <w:t>GROUP BY c10, c9</w:t>
      </w:r>
      <w:r w:rsidRPr="00A06BD0">
        <w:rPr>
          <w:b/>
          <w:bCs/>
        </w:rPr>
        <w:br/>
        <w:t>ORDER BY c10, c9;</w:t>
      </w:r>
    </w:p>
    <w:p w14:paraId="3B545119" w14:textId="77777777" w:rsidR="005B682B" w:rsidRDefault="005B682B"/>
    <w:p w14:paraId="2738C968" w14:textId="3D9775BA" w:rsidR="005B682B" w:rsidRDefault="00E222F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682B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02A901F" w14:textId="77777777" w:rsidR="00E222FC" w:rsidRPr="005B682B" w:rsidRDefault="00E222F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6A68EE" w14:textId="4C79CB4D" w:rsidR="005B682B" w:rsidRDefault="005B682B">
      <w:r>
        <w:rPr>
          <w:noProof/>
        </w:rPr>
        <w:drawing>
          <wp:inline distT="0" distB="0" distL="0" distR="0" wp14:anchorId="77792F52" wp14:editId="631CC44B">
            <wp:extent cx="6225540" cy="3962400"/>
            <wp:effectExtent l="0" t="0" r="3810" b="0"/>
            <wp:docPr id="134794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04" cy="397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E726" w14:textId="038E04B5" w:rsidR="005B682B" w:rsidRDefault="005B682B"/>
    <w:p w14:paraId="1E735D25" w14:textId="77777777" w:rsidR="005B682B" w:rsidRDefault="005B682B"/>
    <w:p w14:paraId="518D2BFF" w14:textId="77777777" w:rsidR="006B0A50" w:rsidRDefault="00000000">
      <w:pPr>
        <w:pStyle w:val="Heading1"/>
      </w:pPr>
      <w:r>
        <w:lastRenderedPageBreak/>
        <w:t>2. Total Sales by Product Line</w:t>
      </w:r>
    </w:p>
    <w:p w14:paraId="2FDDA67C" w14:textId="77777777" w:rsidR="006B0A50" w:rsidRPr="00A06BD0" w:rsidRDefault="00000000">
      <w:pPr>
        <w:rPr>
          <w:b/>
          <w:bCs/>
        </w:rPr>
      </w:pPr>
      <w:r w:rsidRPr="00A06BD0">
        <w:rPr>
          <w:b/>
          <w:bCs/>
        </w:rPr>
        <w:t xml:space="preserve">SELECT </w:t>
      </w:r>
      <w:r w:rsidRPr="00A06BD0">
        <w:rPr>
          <w:b/>
          <w:bCs/>
        </w:rPr>
        <w:br/>
        <w:t xml:space="preserve">    c11 AS Product_Line,</w:t>
      </w:r>
      <w:r w:rsidRPr="00A06BD0">
        <w:rPr>
          <w:b/>
          <w:bCs/>
        </w:rPr>
        <w:br/>
        <w:t xml:space="preserve">    </w:t>
      </w:r>
      <w:proofErr w:type="gramStart"/>
      <w:r w:rsidRPr="00A06BD0">
        <w:rPr>
          <w:b/>
          <w:bCs/>
        </w:rPr>
        <w:t>SUM(CAST(</w:t>
      </w:r>
      <w:proofErr w:type="gramEnd"/>
      <w:r w:rsidRPr="00A06BD0">
        <w:rPr>
          <w:b/>
          <w:bCs/>
        </w:rPr>
        <w:t>c5 AS REAL)) AS Total_Sales</w:t>
      </w:r>
      <w:r w:rsidRPr="00A06BD0">
        <w:rPr>
          <w:b/>
          <w:bCs/>
        </w:rPr>
        <w:br/>
        <w:t>FROM sales_data_sample</w:t>
      </w:r>
      <w:r w:rsidRPr="00A06BD0">
        <w:rPr>
          <w:b/>
          <w:bCs/>
        </w:rPr>
        <w:br/>
        <w:t>GROUP BY c11</w:t>
      </w:r>
      <w:r w:rsidRPr="00A06BD0">
        <w:rPr>
          <w:b/>
          <w:bCs/>
        </w:rPr>
        <w:br/>
        <w:t xml:space="preserve">ORDER BY </w:t>
      </w:r>
      <w:proofErr w:type="spellStart"/>
      <w:r w:rsidRPr="00A06BD0">
        <w:rPr>
          <w:b/>
          <w:bCs/>
        </w:rPr>
        <w:t>Total_Sales</w:t>
      </w:r>
      <w:proofErr w:type="spellEnd"/>
      <w:r w:rsidRPr="00A06BD0">
        <w:rPr>
          <w:b/>
          <w:bCs/>
        </w:rPr>
        <w:t xml:space="preserve"> DESC;</w:t>
      </w:r>
    </w:p>
    <w:p w14:paraId="7EE48427" w14:textId="77777777" w:rsidR="00E222FC" w:rsidRDefault="00E222FC"/>
    <w:p w14:paraId="6B04DCEF" w14:textId="77777777" w:rsidR="00E222FC" w:rsidRDefault="00E222FC" w:rsidP="00E222F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682B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61AF14A" w14:textId="77777777" w:rsidR="00E222FC" w:rsidRPr="005B682B" w:rsidRDefault="00E222FC" w:rsidP="00E222F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D5F473B" w14:textId="6527527D" w:rsidR="00E222FC" w:rsidRDefault="00E222FC">
      <w:r>
        <w:rPr>
          <w:noProof/>
        </w:rPr>
        <w:drawing>
          <wp:inline distT="0" distB="0" distL="0" distR="0" wp14:anchorId="485106BE" wp14:editId="22548FE3">
            <wp:extent cx="6179820" cy="4191000"/>
            <wp:effectExtent l="0" t="0" r="0" b="0"/>
            <wp:docPr id="649476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ADEC" w14:textId="77777777" w:rsidR="00E222FC" w:rsidRDefault="00E222FC"/>
    <w:p w14:paraId="44FD3948" w14:textId="77777777" w:rsidR="00E222FC" w:rsidRDefault="00E222FC"/>
    <w:p w14:paraId="1835B395" w14:textId="77777777" w:rsidR="00E222FC" w:rsidRDefault="00E222FC"/>
    <w:p w14:paraId="5E2F825E" w14:textId="77777777" w:rsidR="00E222FC" w:rsidRDefault="00E222FC"/>
    <w:p w14:paraId="6548BC82" w14:textId="77777777" w:rsidR="006B0A50" w:rsidRDefault="00000000">
      <w:pPr>
        <w:pStyle w:val="Heading1"/>
      </w:pPr>
      <w:r>
        <w:lastRenderedPageBreak/>
        <w:t>3. Number of Orders by Country</w:t>
      </w:r>
    </w:p>
    <w:p w14:paraId="3274C2C9" w14:textId="77777777" w:rsidR="006B0A50" w:rsidRPr="00A06BD0" w:rsidRDefault="00000000">
      <w:pPr>
        <w:rPr>
          <w:b/>
          <w:bCs/>
        </w:rPr>
      </w:pPr>
      <w:r w:rsidRPr="00A06BD0">
        <w:rPr>
          <w:b/>
          <w:bCs/>
        </w:rPr>
        <w:t xml:space="preserve">SELECT </w:t>
      </w:r>
      <w:r w:rsidRPr="00A06BD0">
        <w:rPr>
          <w:b/>
          <w:bCs/>
        </w:rPr>
        <w:br/>
        <w:t xml:space="preserve">    c21 AS Country,</w:t>
      </w:r>
      <w:r w:rsidRPr="00A06BD0">
        <w:rPr>
          <w:b/>
          <w:bCs/>
        </w:rPr>
        <w:br/>
        <w:t xml:space="preserve">    </w:t>
      </w:r>
      <w:proofErr w:type="gramStart"/>
      <w:r w:rsidRPr="00A06BD0">
        <w:rPr>
          <w:b/>
          <w:bCs/>
        </w:rPr>
        <w:t>COUNT(</w:t>
      </w:r>
      <w:proofErr w:type="gramEnd"/>
      <w:r w:rsidRPr="00A06BD0">
        <w:rPr>
          <w:b/>
          <w:bCs/>
        </w:rPr>
        <w:t>DISTINCT c1) AS Total_Orders</w:t>
      </w:r>
      <w:r w:rsidRPr="00A06BD0">
        <w:rPr>
          <w:b/>
          <w:bCs/>
        </w:rPr>
        <w:br/>
        <w:t>FROM sales_data_sample</w:t>
      </w:r>
      <w:r w:rsidRPr="00A06BD0">
        <w:rPr>
          <w:b/>
          <w:bCs/>
        </w:rPr>
        <w:br/>
        <w:t>GROUP BY c21</w:t>
      </w:r>
      <w:r w:rsidRPr="00A06BD0">
        <w:rPr>
          <w:b/>
          <w:bCs/>
        </w:rPr>
        <w:br/>
        <w:t xml:space="preserve">ORDER BY </w:t>
      </w:r>
      <w:proofErr w:type="spellStart"/>
      <w:r w:rsidRPr="00A06BD0">
        <w:rPr>
          <w:b/>
          <w:bCs/>
        </w:rPr>
        <w:t>Total_Orders</w:t>
      </w:r>
      <w:proofErr w:type="spellEnd"/>
      <w:r w:rsidRPr="00A06BD0">
        <w:rPr>
          <w:b/>
          <w:bCs/>
        </w:rPr>
        <w:t xml:space="preserve"> DESC;</w:t>
      </w:r>
    </w:p>
    <w:p w14:paraId="7E500E37" w14:textId="77777777" w:rsidR="00E222FC" w:rsidRDefault="00E222FC"/>
    <w:p w14:paraId="4F5C0169" w14:textId="77777777" w:rsidR="00E222FC" w:rsidRDefault="00E222FC"/>
    <w:p w14:paraId="366B10D5" w14:textId="77777777" w:rsidR="00E222FC" w:rsidRDefault="00E222FC" w:rsidP="00E222F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682B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08FDC25" w14:textId="77777777" w:rsidR="00E222FC" w:rsidRPr="005B682B" w:rsidRDefault="00E222FC" w:rsidP="00E222F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0E0F50" w14:textId="0CE32901" w:rsidR="00E222FC" w:rsidRDefault="00E222FC">
      <w:r>
        <w:rPr>
          <w:noProof/>
        </w:rPr>
        <w:drawing>
          <wp:inline distT="0" distB="0" distL="0" distR="0" wp14:anchorId="0C49E544" wp14:editId="688862EF">
            <wp:extent cx="6263640" cy="4000500"/>
            <wp:effectExtent l="0" t="0" r="3810" b="0"/>
            <wp:docPr id="148347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6377" w14:textId="77777777" w:rsidR="00E222FC" w:rsidRDefault="00E222FC"/>
    <w:p w14:paraId="312E1DCC" w14:textId="77777777" w:rsidR="00E222FC" w:rsidRDefault="00E222FC"/>
    <w:p w14:paraId="32CDF59F" w14:textId="77777777" w:rsidR="00E222FC" w:rsidRDefault="00E222FC"/>
    <w:p w14:paraId="233FD833" w14:textId="77777777" w:rsidR="00E222FC" w:rsidRDefault="00E222FC"/>
    <w:p w14:paraId="446160A7" w14:textId="3DF2D3B4" w:rsidR="006B0A50" w:rsidRDefault="00000000">
      <w:pPr>
        <w:pStyle w:val="Heading1"/>
      </w:pPr>
      <w:r>
        <w:lastRenderedPageBreak/>
        <w:t>4. Revenue by Deal Size</w:t>
      </w:r>
    </w:p>
    <w:p w14:paraId="66C5B305" w14:textId="77777777" w:rsidR="006B0A50" w:rsidRPr="00A06BD0" w:rsidRDefault="00000000">
      <w:pPr>
        <w:rPr>
          <w:b/>
          <w:bCs/>
        </w:rPr>
      </w:pPr>
      <w:r w:rsidRPr="00A06BD0">
        <w:rPr>
          <w:b/>
          <w:bCs/>
        </w:rPr>
        <w:t xml:space="preserve">SELECT </w:t>
      </w:r>
      <w:r w:rsidRPr="00A06BD0">
        <w:rPr>
          <w:b/>
          <w:bCs/>
        </w:rPr>
        <w:br/>
        <w:t xml:space="preserve">    c24 AS Deal_Size,</w:t>
      </w:r>
      <w:r w:rsidRPr="00A06BD0">
        <w:rPr>
          <w:b/>
          <w:bCs/>
        </w:rPr>
        <w:br/>
        <w:t xml:space="preserve">    </w:t>
      </w:r>
      <w:proofErr w:type="gramStart"/>
      <w:r w:rsidRPr="00A06BD0">
        <w:rPr>
          <w:b/>
          <w:bCs/>
        </w:rPr>
        <w:t>SUM(CAST(</w:t>
      </w:r>
      <w:proofErr w:type="gramEnd"/>
      <w:r w:rsidRPr="00A06BD0">
        <w:rPr>
          <w:b/>
          <w:bCs/>
        </w:rPr>
        <w:t>c5 AS REAL)) AS Total_Revenue</w:t>
      </w:r>
      <w:r w:rsidRPr="00A06BD0">
        <w:rPr>
          <w:b/>
          <w:bCs/>
        </w:rPr>
        <w:br/>
        <w:t>FROM sales_data_sample</w:t>
      </w:r>
      <w:r w:rsidRPr="00A06BD0">
        <w:rPr>
          <w:b/>
          <w:bCs/>
        </w:rPr>
        <w:br/>
        <w:t>GROUP BY c24</w:t>
      </w:r>
      <w:r w:rsidRPr="00A06BD0">
        <w:rPr>
          <w:b/>
          <w:bCs/>
        </w:rPr>
        <w:br/>
        <w:t xml:space="preserve">ORDER BY </w:t>
      </w:r>
      <w:proofErr w:type="spellStart"/>
      <w:r w:rsidRPr="00A06BD0">
        <w:rPr>
          <w:b/>
          <w:bCs/>
        </w:rPr>
        <w:t>Total_Revenue</w:t>
      </w:r>
      <w:proofErr w:type="spellEnd"/>
      <w:r w:rsidRPr="00A06BD0">
        <w:rPr>
          <w:b/>
          <w:bCs/>
        </w:rPr>
        <w:t xml:space="preserve"> DESC;</w:t>
      </w:r>
    </w:p>
    <w:p w14:paraId="495A23D7" w14:textId="77777777" w:rsidR="00E222FC" w:rsidRDefault="00E222FC"/>
    <w:p w14:paraId="49220DB5" w14:textId="77777777" w:rsidR="00E222FC" w:rsidRDefault="00E222FC" w:rsidP="00E222F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682B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8236371" w14:textId="77777777" w:rsidR="00477ADE" w:rsidRPr="005B682B" w:rsidRDefault="00477ADE" w:rsidP="00E222F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39ABFF" w14:textId="0120F4FB" w:rsidR="00E222FC" w:rsidRDefault="00E222FC">
      <w:r>
        <w:rPr>
          <w:noProof/>
        </w:rPr>
        <w:drawing>
          <wp:inline distT="0" distB="0" distL="0" distR="0" wp14:anchorId="65F2E8C3" wp14:editId="6959C78F">
            <wp:extent cx="6233160" cy="4175760"/>
            <wp:effectExtent l="0" t="0" r="0" b="0"/>
            <wp:docPr id="529951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D3F9" w14:textId="77777777" w:rsidR="00E222FC" w:rsidRDefault="00E222FC"/>
    <w:p w14:paraId="3D96AA36" w14:textId="77777777" w:rsidR="00E222FC" w:rsidRDefault="00E222FC"/>
    <w:p w14:paraId="79590C2A" w14:textId="77777777" w:rsidR="00E222FC" w:rsidRDefault="00E222FC"/>
    <w:p w14:paraId="47B883A6" w14:textId="77777777" w:rsidR="00E222FC" w:rsidRDefault="00E222FC"/>
    <w:p w14:paraId="4971A42D" w14:textId="77777777" w:rsidR="006B0A50" w:rsidRDefault="00000000">
      <w:pPr>
        <w:pStyle w:val="Heading1"/>
      </w:pPr>
      <w:r>
        <w:lastRenderedPageBreak/>
        <w:t>5. Monthly Sales Trend for Each Year</w:t>
      </w:r>
    </w:p>
    <w:p w14:paraId="27B438A0" w14:textId="77777777" w:rsidR="006B0A50" w:rsidRPr="00A06BD0" w:rsidRDefault="00000000">
      <w:pPr>
        <w:rPr>
          <w:b/>
          <w:bCs/>
        </w:rPr>
      </w:pPr>
      <w:r w:rsidRPr="00A06BD0">
        <w:rPr>
          <w:b/>
          <w:bCs/>
        </w:rPr>
        <w:t xml:space="preserve">SELECT </w:t>
      </w:r>
      <w:r w:rsidRPr="00A06BD0">
        <w:rPr>
          <w:b/>
          <w:bCs/>
        </w:rPr>
        <w:br/>
        <w:t xml:space="preserve">    c10 AS Year,</w:t>
      </w:r>
      <w:r w:rsidRPr="00A06BD0">
        <w:rPr>
          <w:b/>
          <w:bCs/>
        </w:rPr>
        <w:br/>
        <w:t xml:space="preserve">    c9 AS Month,</w:t>
      </w:r>
      <w:r w:rsidRPr="00A06BD0">
        <w:rPr>
          <w:b/>
          <w:bCs/>
        </w:rPr>
        <w:br/>
        <w:t xml:space="preserve">    </w:t>
      </w:r>
      <w:proofErr w:type="gramStart"/>
      <w:r w:rsidRPr="00A06BD0">
        <w:rPr>
          <w:b/>
          <w:bCs/>
        </w:rPr>
        <w:t>SUM(CAST(</w:t>
      </w:r>
      <w:proofErr w:type="gramEnd"/>
      <w:r w:rsidRPr="00A06BD0">
        <w:rPr>
          <w:b/>
          <w:bCs/>
        </w:rPr>
        <w:t>c5 AS REAL)) AS Total_Sales</w:t>
      </w:r>
      <w:r w:rsidRPr="00A06BD0">
        <w:rPr>
          <w:b/>
          <w:bCs/>
        </w:rPr>
        <w:br/>
        <w:t>FROM sales_data_sample</w:t>
      </w:r>
      <w:r w:rsidRPr="00A06BD0">
        <w:rPr>
          <w:b/>
          <w:bCs/>
        </w:rPr>
        <w:br/>
        <w:t>GROUP BY c10, c9</w:t>
      </w:r>
      <w:r w:rsidRPr="00A06BD0">
        <w:rPr>
          <w:b/>
          <w:bCs/>
        </w:rPr>
        <w:br/>
        <w:t>ORDER BY c10, c9;</w:t>
      </w:r>
    </w:p>
    <w:p w14:paraId="3E0CA7FB" w14:textId="77777777" w:rsidR="00477ADE" w:rsidRDefault="00477ADE"/>
    <w:p w14:paraId="288A6468" w14:textId="77777777" w:rsidR="00477ADE" w:rsidRDefault="00477ADE" w:rsidP="00477AD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682B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B70B7C4" w14:textId="77777777" w:rsidR="00477ADE" w:rsidRPr="005B682B" w:rsidRDefault="00477ADE" w:rsidP="00477A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0B0B97" w14:textId="29EC4095" w:rsidR="00477ADE" w:rsidRDefault="00477ADE">
      <w:r>
        <w:rPr>
          <w:noProof/>
        </w:rPr>
        <w:drawing>
          <wp:inline distT="0" distB="0" distL="0" distR="0" wp14:anchorId="3D3FFB36" wp14:editId="0A48EC74">
            <wp:extent cx="6241473" cy="4232275"/>
            <wp:effectExtent l="0" t="0" r="6985" b="0"/>
            <wp:docPr id="1355827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504" cy="424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3D5E" w14:textId="77777777" w:rsidR="00477ADE" w:rsidRDefault="00477ADE"/>
    <w:p w14:paraId="58FEDA2D" w14:textId="77777777" w:rsidR="00477ADE" w:rsidRDefault="00477ADE"/>
    <w:p w14:paraId="097C6634" w14:textId="77777777" w:rsidR="00477ADE" w:rsidRDefault="00477ADE"/>
    <w:p w14:paraId="47ED29A4" w14:textId="77777777" w:rsidR="006B0A50" w:rsidRDefault="00000000">
      <w:pPr>
        <w:pStyle w:val="Heading1"/>
      </w:pPr>
      <w:r>
        <w:lastRenderedPageBreak/>
        <w:t>6. Top 5 Cities by Sales</w:t>
      </w:r>
    </w:p>
    <w:p w14:paraId="70635869" w14:textId="77777777" w:rsidR="006B0A50" w:rsidRPr="00A06BD0" w:rsidRDefault="00000000">
      <w:pPr>
        <w:rPr>
          <w:b/>
          <w:bCs/>
        </w:rPr>
      </w:pPr>
      <w:r w:rsidRPr="00A06BD0">
        <w:rPr>
          <w:b/>
          <w:bCs/>
        </w:rPr>
        <w:t xml:space="preserve">SELECT </w:t>
      </w:r>
      <w:r w:rsidRPr="00A06BD0">
        <w:rPr>
          <w:b/>
          <w:bCs/>
        </w:rPr>
        <w:br/>
        <w:t xml:space="preserve">    c18 AS City,</w:t>
      </w:r>
      <w:r w:rsidRPr="00A06BD0">
        <w:rPr>
          <w:b/>
          <w:bCs/>
        </w:rPr>
        <w:br/>
        <w:t xml:space="preserve">    </w:t>
      </w:r>
      <w:proofErr w:type="gramStart"/>
      <w:r w:rsidRPr="00A06BD0">
        <w:rPr>
          <w:b/>
          <w:bCs/>
        </w:rPr>
        <w:t>SUM(CAST(</w:t>
      </w:r>
      <w:proofErr w:type="gramEnd"/>
      <w:r w:rsidRPr="00A06BD0">
        <w:rPr>
          <w:b/>
          <w:bCs/>
        </w:rPr>
        <w:t>c5 AS REAL)) AS Total_Sales</w:t>
      </w:r>
      <w:r w:rsidRPr="00A06BD0">
        <w:rPr>
          <w:b/>
          <w:bCs/>
        </w:rPr>
        <w:br/>
        <w:t>FROM sales_data_sample</w:t>
      </w:r>
      <w:r w:rsidRPr="00A06BD0">
        <w:rPr>
          <w:b/>
          <w:bCs/>
        </w:rPr>
        <w:br/>
        <w:t>GROUP BY c18</w:t>
      </w:r>
      <w:r w:rsidRPr="00A06BD0">
        <w:rPr>
          <w:b/>
          <w:bCs/>
        </w:rPr>
        <w:br/>
        <w:t>ORDER BY Total_Sales DESC</w:t>
      </w:r>
      <w:r w:rsidRPr="00A06BD0">
        <w:rPr>
          <w:b/>
          <w:bCs/>
        </w:rPr>
        <w:br/>
        <w:t>LIMIT 5;</w:t>
      </w:r>
    </w:p>
    <w:p w14:paraId="3CD2D75D" w14:textId="77777777" w:rsidR="00477ADE" w:rsidRDefault="00477ADE"/>
    <w:p w14:paraId="3551C5BF" w14:textId="77777777" w:rsidR="00477ADE" w:rsidRPr="005B682B" w:rsidRDefault="00477ADE" w:rsidP="00477AD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682B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18B5955" w14:textId="77777777" w:rsidR="00477ADE" w:rsidRDefault="00477ADE"/>
    <w:p w14:paraId="1745A1CF" w14:textId="534ABDD3" w:rsidR="00477ADE" w:rsidRDefault="00477ADE">
      <w:r>
        <w:rPr>
          <w:noProof/>
        </w:rPr>
        <w:drawing>
          <wp:inline distT="0" distB="0" distL="0" distR="0" wp14:anchorId="79BEC02B" wp14:editId="62BDF261">
            <wp:extent cx="6261735" cy="4440382"/>
            <wp:effectExtent l="0" t="0" r="5715" b="0"/>
            <wp:docPr id="771427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91" cy="445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5CDC" w14:textId="77777777" w:rsidR="00477ADE" w:rsidRDefault="00477ADE"/>
    <w:p w14:paraId="623A2E86" w14:textId="77777777" w:rsidR="00477ADE" w:rsidRDefault="00477ADE"/>
    <w:p w14:paraId="43B27E94" w14:textId="77777777" w:rsidR="00477ADE" w:rsidRDefault="00477ADE"/>
    <w:p w14:paraId="2E439A33" w14:textId="77777777" w:rsidR="006B0A50" w:rsidRDefault="00000000">
      <w:pPr>
        <w:pStyle w:val="Heading1"/>
      </w:pPr>
      <w:r>
        <w:lastRenderedPageBreak/>
        <w:t>7. Product Line Performance by Year</w:t>
      </w:r>
    </w:p>
    <w:p w14:paraId="727F5949" w14:textId="77777777" w:rsidR="006B0A50" w:rsidRPr="00A06BD0" w:rsidRDefault="00000000">
      <w:pPr>
        <w:rPr>
          <w:b/>
          <w:bCs/>
        </w:rPr>
      </w:pPr>
      <w:r w:rsidRPr="00A06BD0">
        <w:rPr>
          <w:b/>
          <w:bCs/>
        </w:rPr>
        <w:t xml:space="preserve">SELECT </w:t>
      </w:r>
      <w:r w:rsidRPr="00A06BD0">
        <w:rPr>
          <w:b/>
          <w:bCs/>
        </w:rPr>
        <w:br/>
        <w:t xml:space="preserve">    c10 AS Year,</w:t>
      </w:r>
      <w:r w:rsidRPr="00A06BD0">
        <w:rPr>
          <w:b/>
          <w:bCs/>
        </w:rPr>
        <w:br/>
        <w:t xml:space="preserve">    c11 AS Product_Line,</w:t>
      </w:r>
      <w:r w:rsidRPr="00A06BD0">
        <w:rPr>
          <w:b/>
          <w:bCs/>
        </w:rPr>
        <w:br/>
        <w:t xml:space="preserve">    </w:t>
      </w:r>
      <w:proofErr w:type="gramStart"/>
      <w:r w:rsidRPr="00A06BD0">
        <w:rPr>
          <w:b/>
          <w:bCs/>
        </w:rPr>
        <w:t>SUM(CAST(</w:t>
      </w:r>
      <w:proofErr w:type="gramEnd"/>
      <w:r w:rsidRPr="00A06BD0">
        <w:rPr>
          <w:b/>
          <w:bCs/>
        </w:rPr>
        <w:t>c5 AS REAL)) AS Total_Sales</w:t>
      </w:r>
      <w:r w:rsidRPr="00A06BD0">
        <w:rPr>
          <w:b/>
          <w:bCs/>
        </w:rPr>
        <w:br/>
        <w:t>FROM sales_data_sample</w:t>
      </w:r>
      <w:r w:rsidRPr="00A06BD0">
        <w:rPr>
          <w:b/>
          <w:bCs/>
        </w:rPr>
        <w:br/>
        <w:t>GROUP BY c10, c11</w:t>
      </w:r>
      <w:r w:rsidRPr="00A06BD0">
        <w:rPr>
          <w:b/>
          <w:bCs/>
        </w:rPr>
        <w:br/>
        <w:t xml:space="preserve">ORDER BY c10, </w:t>
      </w:r>
      <w:proofErr w:type="spellStart"/>
      <w:r w:rsidRPr="00A06BD0">
        <w:rPr>
          <w:b/>
          <w:bCs/>
        </w:rPr>
        <w:t>Total_Sales</w:t>
      </w:r>
      <w:proofErr w:type="spellEnd"/>
      <w:r w:rsidRPr="00A06BD0">
        <w:rPr>
          <w:b/>
          <w:bCs/>
        </w:rPr>
        <w:t xml:space="preserve"> DESC;</w:t>
      </w:r>
    </w:p>
    <w:p w14:paraId="58396AA4" w14:textId="77777777" w:rsidR="00477ADE" w:rsidRDefault="00477ADE"/>
    <w:p w14:paraId="3AA9DF53" w14:textId="77777777" w:rsidR="00477ADE" w:rsidRPr="005B682B" w:rsidRDefault="00477ADE" w:rsidP="00477AD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682B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42E2E0F" w14:textId="77777777" w:rsidR="00477ADE" w:rsidRDefault="00477ADE"/>
    <w:p w14:paraId="6A5D606A" w14:textId="105A6A65" w:rsidR="00477ADE" w:rsidRDefault="00477ADE">
      <w:r>
        <w:rPr>
          <w:noProof/>
        </w:rPr>
        <w:drawing>
          <wp:inline distT="0" distB="0" distL="0" distR="0" wp14:anchorId="0305836D" wp14:editId="5D01E580">
            <wp:extent cx="6192520" cy="3976255"/>
            <wp:effectExtent l="0" t="0" r="0" b="5715"/>
            <wp:docPr id="1451851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77" cy="399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A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1003752">
    <w:abstractNumId w:val="8"/>
  </w:num>
  <w:num w:numId="2" w16cid:durableId="194273436">
    <w:abstractNumId w:val="6"/>
  </w:num>
  <w:num w:numId="3" w16cid:durableId="106706647">
    <w:abstractNumId w:val="5"/>
  </w:num>
  <w:num w:numId="4" w16cid:durableId="729378545">
    <w:abstractNumId w:val="4"/>
  </w:num>
  <w:num w:numId="5" w16cid:durableId="1909609757">
    <w:abstractNumId w:val="7"/>
  </w:num>
  <w:num w:numId="6" w16cid:durableId="1336225396">
    <w:abstractNumId w:val="3"/>
  </w:num>
  <w:num w:numId="7" w16cid:durableId="1679965745">
    <w:abstractNumId w:val="2"/>
  </w:num>
  <w:num w:numId="8" w16cid:durableId="508563293">
    <w:abstractNumId w:val="1"/>
  </w:num>
  <w:num w:numId="9" w16cid:durableId="80801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ADE"/>
    <w:rsid w:val="005B682B"/>
    <w:rsid w:val="006B0A50"/>
    <w:rsid w:val="00A06BD0"/>
    <w:rsid w:val="00A35C46"/>
    <w:rsid w:val="00AA1D8D"/>
    <w:rsid w:val="00B47730"/>
    <w:rsid w:val="00CB0664"/>
    <w:rsid w:val="00E222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E9392"/>
  <w14:defaultImageDpi w14:val="300"/>
  <w15:docId w15:val="{96185CE8-24A3-45B4-A753-FFCBCE4B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FC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Mishra</cp:lastModifiedBy>
  <cp:revision>2</cp:revision>
  <dcterms:created xsi:type="dcterms:W3CDTF">2013-12-23T23:15:00Z</dcterms:created>
  <dcterms:modified xsi:type="dcterms:W3CDTF">2025-04-29T11:38:00Z</dcterms:modified>
  <cp:category/>
</cp:coreProperties>
</file>